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🌍 TravelDestiny - Fullstack Travel Site</w:t>
      </w:r>
    </w:p>
    <w:p>
      <w:r>
        <w:t>TravelDestiny is a fullstack travel destination site built using React (Vite) for the frontend, Node.js + Express for the backend, and MongoDB for the database. It allows users to view, search, add, update, and delete travel destinations and their famous sites.</w:t>
      </w:r>
    </w:p>
    <w:p>
      <w:pPr>
        <w:pStyle w:val="Heading1"/>
      </w:pPr>
      <w:r>
        <w:t>🧰 Tech Stack</w:t>
      </w:r>
    </w:p>
    <w:p>
      <w:r>
        <w:t>- Frontend: React + Bootstrap + Axios</w:t>
      </w:r>
    </w:p>
    <w:p>
      <w:r>
        <w:t>- Backend: Node.js + Express.js</w:t>
      </w:r>
    </w:p>
    <w:p>
      <w:r>
        <w:t>- Database: MongoDB (Mongoose)</w:t>
      </w:r>
    </w:p>
    <w:p>
      <w:r>
        <w:t>- Tooling: Vite, Postman, Git, GitHub</w:t>
      </w:r>
    </w:p>
    <w:p>
      <w:pPr>
        <w:pStyle w:val="Heading1"/>
      </w:pPr>
      <w:r>
        <w:t>🧭 Project Workflow</w:t>
      </w:r>
    </w:p>
    <w:p>
      <w:pPr>
        <w:pStyle w:val="Heading2"/>
      </w:pPr>
      <w:r>
        <w:t>1. Backend Setup</w:t>
      </w:r>
    </w:p>
    <w:p>
      <w:r>
        <w:t>- Created Express server (index.js)</w:t>
      </w:r>
    </w:p>
    <w:p>
      <w:r>
        <w:t>- Connected to MongoDB using Mongoose</w:t>
      </w:r>
    </w:p>
    <w:p>
      <w:r>
        <w:t>- Defined Destination model with fields: destinationname, description, image, sites[]</w:t>
      </w:r>
    </w:p>
    <w:p>
      <w:r>
        <w:t>- Built RESTful API routes: GET, POST, PUT, DELETE for /home</w:t>
      </w:r>
    </w:p>
    <w:p>
      <w:pPr>
        <w:pStyle w:val="Heading2"/>
      </w:pPr>
      <w:r>
        <w:t>2. Frontend Setup (React + Vite)</w:t>
      </w:r>
    </w:p>
    <w:p>
      <w:r>
        <w:t>Used Vite to scaffold the frontend React project. Folder structure:</w:t>
      </w:r>
    </w:p>
    <w:p>
      <w:r>
        <w:br/>
        <w:t>src/</w:t>
        <w:br/>
        <w:t>├── components/</w:t>
        <w:br/>
        <w:t>│   ├── Navbar.jsx</w:t>
        <w:br/>
        <w:t>│   ├── DestinationCard.jsx</w:t>
        <w:br/>
        <w:t>│   ├── SiteCard.jsx</w:t>
        <w:br/>
        <w:t>│   └── AddDestinationForm.jsx</w:t>
        <w:br/>
        <w:t>├── pages/</w:t>
        <w:br/>
        <w:t>│   └── Home.jsx</w:t>
        <w:br/>
        <w:t>├── api.js</w:t>
        <w:br/>
        <w:t>├── App.jsx</w:t>
        <w:br/>
        <w:t>└── main.jsx</w:t>
        <w:br/>
      </w:r>
    </w:p>
    <w:p>
      <w:pPr>
        <w:pStyle w:val="Heading2"/>
      </w:pPr>
      <w:r>
        <w:t>3. Functionality Implemented</w:t>
      </w:r>
    </w:p>
    <w:p>
      <w:r>
        <w:t>- Homepage shows all destinations with name, image, description, and site names</w:t>
      </w:r>
    </w:p>
    <w:p>
      <w:r>
        <w:t>- Search bar filters by destination name and displays only site images and names</w:t>
      </w:r>
    </w:p>
    <w:p>
      <w:r>
        <w:t>- Add new destination using a '+' card</w:t>
      </w:r>
    </w:p>
    <w:p>
      <w:r>
        <w:t>- Edit destination inline inside the card (no separate form)</w:t>
      </w:r>
    </w:p>
    <w:p>
      <w:r>
        <w:t>- Delete destination from database</w:t>
      </w:r>
    </w:p>
    <w:p>
      <w:pPr>
        <w:pStyle w:val="Heading1"/>
      </w:pPr>
      <w:r>
        <w:t>⚙️ Installation Instructions</w:t>
      </w:r>
    </w:p>
    <w:p>
      <w:pPr>
        <w:pStyle w:val="Heading2"/>
      </w:pPr>
      <w:r>
        <w:t>Backend</w:t>
      </w:r>
    </w:p>
    <w:p>
      <w:r>
        <w:t>1. Navigate to backend folder:</w:t>
        <w:br/>
        <w:t>cd backend</w:t>
      </w:r>
    </w:p>
    <w:p>
      <w:r>
        <w:t>2. Install dependencies:</w:t>
        <w:br/>
        <w:t>npm install</w:t>
      </w:r>
    </w:p>
    <w:p>
      <w:r>
        <w:t>3. Start backend:</w:t>
        <w:br/>
        <w:t>npm start</w:t>
      </w:r>
    </w:p>
    <w:p>
      <w:pPr>
        <w:pStyle w:val="Heading2"/>
      </w:pPr>
      <w:r>
        <w:t>Frontend</w:t>
      </w:r>
    </w:p>
    <w:p>
      <w:r>
        <w:t>1. Navigate to frontend folder:</w:t>
        <w:br/>
        <w:t>cd frontend</w:t>
      </w:r>
    </w:p>
    <w:p>
      <w:r>
        <w:t>2. Install dependencies:</w:t>
        <w:br/>
        <w:t>npm install</w:t>
      </w:r>
    </w:p>
    <w:p>
      <w:r>
        <w:t>3. Start frontend:</w:t>
        <w:br/>
        <w:t>npm run dev</w:t>
      </w:r>
    </w:p>
    <w:p>
      <w:pPr>
        <w:pStyle w:val="Heading1"/>
      </w:pPr>
      <w:r>
        <w:t>📡 API Structure (frontend/src/api.js)</w:t>
      </w:r>
    </w:p>
    <w:p>
      <w:r>
        <w:br/>
        <w:t>import axios from "axios";</w:t>
        <w:br/>
        <w:t>const API = axios.create({ baseURL: "http://localhost:3000/home" });</w:t>
        <w:br/>
        <w:br/>
        <w:t>export const getAllDestinations = () =&gt; API.get("/");</w:t>
        <w:br/>
        <w:t>export const createDestination = (data) =&gt; API.post("/", data);</w:t>
        <w:br/>
        <w:t>export const updateDestination = (id, data) =&gt; API.put(`/${id}`, data);</w:t>
        <w:br/>
        <w:t>export const deleteDestination = (id) =&gt; API.delete(`/${id}`);</w:t>
        <w:br/>
      </w:r>
    </w:p>
    <w:p>
      <w:pPr>
        <w:pStyle w:val="Heading1"/>
      </w:pPr>
      <w:r>
        <w:t>🔄 Full Application Workflow</w:t>
      </w:r>
    </w:p>
    <w:p>
      <w:r>
        <w:t>This section explains how each part of the application works together, step by step:</w:t>
      </w:r>
    </w:p>
    <w:p>
      <w:pPr>
        <w:pStyle w:val="Heading2"/>
      </w:pPr>
      <w:r>
        <w:t>1. Start Backend Server</w:t>
      </w:r>
    </w:p>
    <w:p>
      <w:r>
        <w:t>The backend is built using Express.js and connected to MongoDB using Mongoose. When you run `npm start`, the server connects to the MongoDB database and starts listening on port 3000 for incoming HTTP requests.</w:t>
      </w:r>
    </w:p>
    <w:p>
      <w:pPr>
        <w:pStyle w:val="Heading2"/>
      </w:pPr>
      <w:r>
        <w:t>2. Start Frontend Server</w:t>
      </w:r>
    </w:p>
    <w:p>
      <w:r>
        <w:t>The frontend is built using React (with Vite as the bundler). When you run `npm run dev`, Vite starts a development server (typically on port 5173) and provides hot-reloading for React components.</w:t>
      </w:r>
    </w:p>
    <w:p>
      <w:pPr>
        <w:pStyle w:val="Heading2"/>
      </w:pPr>
      <w:r>
        <w:t>3. Fetching Destination Data</w:t>
      </w:r>
    </w:p>
    <w:p>
      <w:r>
        <w:t>On app load, the `Home.jsx` component fetches all destinations using `getAllDestinations()` from `api.js`, which sends a GET request to the backend API. The response is used to render destination cards.</w:t>
      </w:r>
    </w:p>
    <w:p>
      <w:pPr>
        <w:pStyle w:val="Heading2"/>
      </w:pPr>
      <w:r>
        <w:t>4. Adding a New Destination</w:t>
      </w:r>
    </w:p>
    <w:p>
      <w:r>
        <w:t>When the user clicks the '+' card, an add form appears. On submitting the form, `createDestination(data)` is called, which sends a POST request to the backend. The backend creates a new entry in the MongoDB database.</w:t>
      </w:r>
    </w:p>
    <w:p>
      <w:pPr>
        <w:pStyle w:val="Heading2"/>
      </w:pPr>
      <w:r>
        <w:t>5. Updating a Destination</w:t>
      </w:r>
    </w:p>
    <w:p>
      <w:r>
        <w:t>Each card includes an inline editing option. When Save is clicked, the updated data is passed to `updateDestination(id, data)` which sends a PUT request to the backend. The backend updates the document in MongoDB.</w:t>
      </w:r>
    </w:p>
    <w:p>
      <w:pPr>
        <w:pStyle w:val="Heading2"/>
      </w:pPr>
      <w:r>
        <w:t>6. Deleting a Destination</w:t>
      </w:r>
    </w:p>
    <w:p>
      <w:r>
        <w:t>Each destination card includes a delete button. When clicked, it calls `deleteDestination(id)`, which sends a DELETE request to the backend. The backend deletes the corresponding entry from the database.</w:t>
      </w:r>
    </w:p>
    <w:p>
      <w:pPr>
        <w:pStyle w:val="Heading2"/>
      </w:pPr>
      <w:r>
        <w:t>7. Search Functionality</w:t>
      </w:r>
    </w:p>
    <w:p>
      <w:r>
        <w:t>The Navbar includes a search bar. When the user types a destination name, the state updates and filters the existing destination data in memory. If matched, it displays only the sites related to that destination.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